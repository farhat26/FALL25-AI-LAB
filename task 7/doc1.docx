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75EA1" w14:textId="6478FED0" w:rsidR="00C31126" w:rsidRDefault="00000000" w:rsidP="00C31126">
      <w:r>
        <w:t>A* Algorithm</w:t>
      </w:r>
    </w:p>
    <w:p w14:paraId="43B80B29" w14:textId="2126242D" w:rsidR="00EA3CB9" w:rsidRDefault="00000000" w:rsidP="00C31126">
      <w:r>
        <w:br/>
        <w:t>Change:</w:t>
      </w:r>
    </w:p>
    <w:p w14:paraId="0690EF6D" w14:textId="77777777" w:rsidR="00EA3CB9" w:rsidRDefault="00000000">
      <w:r>
        <w:t>1. Used 'min()' instead of a loop to find the lowest cost node — this makes the code shorter and easier.</w:t>
      </w:r>
      <w:r>
        <w:br/>
        <w:t>2. Added total cost display to show the total path cost at the end.</w:t>
      </w:r>
      <w:r>
        <w:br/>
        <w:t>3. Used .get() in dictionary lookups to avoid errors.</w:t>
      </w:r>
      <w:r>
        <w:br/>
        <w:t>4. Added a small check to make sure the start node is valid.</w:t>
      </w:r>
      <w:r>
        <w:br/>
        <w:t>5. Cleaned up formatting and made print messages simpler.</w:t>
      </w:r>
    </w:p>
    <w:sectPr w:rsidR="00EA3C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7719339">
    <w:abstractNumId w:val="8"/>
  </w:num>
  <w:num w:numId="2" w16cid:durableId="664434501">
    <w:abstractNumId w:val="6"/>
  </w:num>
  <w:num w:numId="3" w16cid:durableId="556821083">
    <w:abstractNumId w:val="5"/>
  </w:num>
  <w:num w:numId="4" w16cid:durableId="1388648419">
    <w:abstractNumId w:val="4"/>
  </w:num>
  <w:num w:numId="5" w16cid:durableId="841776476">
    <w:abstractNumId w:val="7"/>
  </w:num>
  <w:num w:numId="6" w16cid:durableId="1063679859">
    <w:abstractNumId w:val="3"/>
  </w:num>
  <w:num w:numId="7" w16cid:durableId="1050038304">
    <w:abstractNumId w:val="2"/>
  </w:num>
  <w:num w:numId="8" w16cid:durableId="1294747808">
    <w:abstractNumId w:val="1"/>
  </w:num>
  <w:num w:numId="9" w16cid:durableId="1841769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4AC2"/>
    <w:rsid w:val="00AA1D8D"/>
    <w:rsid w:val="00B47730"/>
    <w:rsid w:val="00C31126"/>
    <w:rsid w:val="00CB0664"/>
    <w:rsid w:val="00EA3CB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49752C"/>
  <w14:defaultImageDpi w14:val="300"/>
  <w15:docId w15:val="{A7211B5C-2383-4CFA-B3AA-27EFFF516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HAK3</cp:lastModifiedBy>
  <cp:revision>2</cp:revision>
  <dcterms:created xsi:type="dcterms:W3CDTF">2013-12-23T23:15:00Z</dcterms:created>
  <dcterms:modified xsi:type="dcterms:W3CDTF">2025-10-06T14:26:00Z</dcterms:modified>
  <cp:category/>
</cp:coreProperties>
</file>