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B16A" w14:textId="5A8B23EC" w:rsidR="001A29B5" w:rsidRDefault="001A29B5">
      <w:r>
        <w:t xml:space="preserve">depth first search </w:t>
      </w:r>
    </w:p>
    <w:p w14:paraId="7B05AE71" w14:textId="62977DB7" w:rsidR="0079774F" w:rsidRDefault="00000000">
      <w:r>
        <w:t>1. Start with the first node (called the start node) and place it on top of a stack.</w:t>
      </w:r>
    </w:p>
    <w:p w14:paraId="24021046" w14:textId="77777777" w:rsidR="0079774F" w:rsidRDefault="00000000">
      <w:r>
        <w:t>2. Keep a list called 'visited' to remember which nodes have already been explored.</w:t>
      </w:r>
    </w:p>
    <w:p w14:paraId="7E372491" w14:textId="77777777" w:rsidR="0079774F" w:rsidRDefault="00000000">
      <w:r>
        <w:t>3. While the stack is not empty, take out the top node from the stack.</w:t>
      </w:r>
    </w:p>
    <w:p w14:paraId="2482D865" w14:textId="77777777" w:rsidR="0079774F" w:rsidRDefault="00000000">
      <w:r>
        <w:t>4. If this node has not been visited, mark it as visited.</w:t>
      </w:r>
    </w:p>
    <w:p w14:paraId="4AB46F23" w14:textId="77777777" w:rsidR="0079774F" w:rsidRDefault="00000000">
      <w:r>
        <w:t>5. Check if this node is the goal (the target node we are searching for). If yes, stop the search and confirm it exists.</w:t>
      </w:r>
    </w:p>
    <w:p w14:paraId="07186065" w14:textId="77777777" w:rsidR="0079774F" w:rsidRDefault="00000000">
      <w:r>
        <w:t>6. If it is not the goal, add all of its children (connected nodes) to the stack. They are added in reverse order to keep the correct DFS path.</w:t>
      </w:r>
    </w:p>
    <w:p w14:paraId="4D36AB87" w14:textId="77777777" w:rsidR="0079774F" w:rsidRDefault="00000000">
      <w:r>
        <w:t>7. Repeat the process until the goal is found or the stack becomes empty.</w:t>
      </w:r>
    </w:p>
    <w:p w14:paraId="455F33A8" w14:textId="77777777" w:rsidR="0079774F" w:rsidRDefault="00000000">
      <w:r>
        <w:t>8. At the end, the visited list shows the order in which the nodes were explored.</w:t>
      </w:r>
    </w:p>
    <w:p w14:paraId="56C9D5AE" w14:textId="77777777" w:rsidR="001A29B5" w:rsidRDefault="001A29B5" w:rsidP="001A29B5">
      <w:pPr>
        <w:rPr>
          <w:b/>
          <w:bCs/>
        </w:rPr>
      </w:pPr>
    </w:p>
    <w:p w14:paraId="5472B3DB" w14:textId="77777777" w:rsidR="001A29B5" w:rsidRDefault="001A29B5" w:rsidP="001A29B5">
      <w:pPr>
        <w:rPr>
          <w:b/>
          <w:bCs/>
        </w:rPr>
      </w:pPr>
    </w:p>
    <w:p w14:paraId="4B284647" w14:textId="77777777" w:rsidR="001A29B5" w:rsidRDefault="001A29B5" w:rsidP="001A29B5">
      <w:pPr>
        <w:rPr>
          <w:b/>
          <w:bCs/>
        </w:rPr>
      </w:pPr>
    </w:p>
    <w:p w14:paraId="6920A528" w14:textId="77777777" w:rsidR="001A29B5" w:rsidRDefault="001A29B5" w:rsidP="001A29B5">
      <w:pPr>
        <w:rPr>
          <w:b/>
          <w:bCs/>
        </w:rPr>
      </w:pPr>
    </w:p>
    <w:p w14:paraId="00AEE290" w14:textId="77777777" w:rsidR="001A29B5" w:rsidRDefault="001A29B5" w:rsidP="001A29B5">
      <w:pPr>
        <w:rPr>
          <w:b/>
          <w:bCs/>
        </w:rPr>
      </w:pPr>
    </w:p>
    <w:p w14:paraId="4F022EB2" w14:textId="77777777" w:rsidR="001A29B5" w:rsidRDefault="001A29B5" w:rsidP="001A29B5">
      <w:pPr>
        <w:rPr>
          <w:b/>
          <w:bCs/>
        </w:rPr>
      </w:pPr>
    </w:p>
    <w:p w14:paraId="4F7036FD" w14:textId="77777777" w:rsidR="001A29B5" w:rsidRDefault="001A29B5" w:rsidP="001A29B5">
      <w:pPr>
        <w:rPr>
          <w:b/>
          <w:bCs/>
        </w:rPr>
      </w:pPr>
    </w:p>
    <w:p w14:paraId="0722ED50" w14:textId="77777777" w:rsidR="001A29B5" w:rsidRDefault="001A29B5" w:rsidP="001A29B5">
      <w:pPr>
        <w:rPr>
          <w:b/>
          <w:bCs/>
        </w:rPr>
      </w:pPr>
    </w:p>
    <w:p w14:paraId="54145F80" w14:textId="77777777" w:rsidR="001A29B5" w:rsidRDefault="001A29B5" w:rsidP="001A29B5">
      <w:pPr>
        <w:rPr>
          <w:b/>
          <w:bCs/>
        </w:rPr>
      </w:pPr>
    </w:p>
    <w:p w14:paraId="2969D39C" w14:textId="77777777" w:rsidR="001A29B5" w:rsidRDefault="001A29B5" w:rsidP="001A29B5">
      <w:pPr>
        <w:rPr>
          <w:b/>
          <w:bCs/>
        </w:rPr>
      </w:pPr>
    </w:p>
    <w:p w14:paraId="690298ED" w14:textId="77777777" w:rsidR="001A29B5" w:rsidRDefault="001A29B5" w:rsidP="001A29B5">
      <w:pPr>
        <w:rPr>
          <w:b/>
          <w:bCs/>
        </w:rPr>
      </w:pPr>
    </w:p>
    <w:p w14:paraId="6FE2FD92" w14:textId="77777777" w:rsidR="001A29B5" w:rsidRDefault="001A29B5" w:rsidP="001A29B5">
      <w:pPr>
        <w:rPr>
          <w:b/>
          <w:bCs/>
        </w:rPr>
      </w:pPr>
    </w:p>
    <w:p w14:paraId="53EA6C8D" w14:textId="77777777" w:rsidR="001A29B5" w:rsidRDefault="001A29B5" w:rsidP="001A29B5">
      <w:pPr>
        <w:rPr>
          <w:b/>
          <w:bCs/>
        </w:rPr>
      </w:pPr>
    </w:p>
    <w:p w14:paraId="09F5B82E" w14:textId="77777777" w:rsidR="001A29B5" w:rsidRDefault="001A29B5" w:rsidP="001A29B5">
      <w:pPr>
        <w:rPr>
          <w:b/>
          <w:bCs/>
        </w:rPr>
      </w:pPr>
    </w:p>
    <w:p w14:paraId="5AE405FD" w14:textId="77777777" w:rsidR="001A29B5" w:rsidRDefault="001A29B5" w:rsidP="001A29B5">
      <w:pPr>
        <w:rPr>
          <w:b/>
          <w:bCs/>
        </w:rPr>
      </w:pPr>
    </w:p>
    <w:p w14:paraId="79222EEE" w14:textId="77777777" w:rsidR="001A29B5" w:rsidRDefault="001A29B5" w:rsidP="001A29B5">
      <w:pPr>
        <w:rPr>
          <w:b/>
          <w:bCs/>
        </w:rPr>
      </w:pPr>
    </w:p>
    <w:p w14:paraId="3C23AEFC" w14:textId="2F6F622A" w:rsidR="001A29B5" w:rsidRPr="001A29B5" w:rsidRDefault="001A29B5" w:rsidP="001A29B5">
      <w:pPr>
        <w:rPr>
          <w:b/>
          <w:bCs/>
        </w:rPr>
      </w:pPr>
      <w:r w:rsidRPr="001A29B5">
        <w:rPr>
          <w:b/>
          <w:bCs/>
        </w:rPr>
        <w:lastRenderedPageBreak/>
        <w:t xml:space="preserve">1. </w:t>
      </w:r>
      <w:proofErr w:type="spellStart"/>
      <w:r w:rsidRPr="001A29B5">
        <w:rPr>
          <w:b/>
          <w:bCs/>
        </w:rPr>
        <w:t>Inorder</w:t>
      </w:r>
      <w:proofErr w:type="spellEnd"/>
      <w:r w:rsidRPr="001A29B5">
        <w:rPr>
          <w:b/>
          <w:bCs/>
        </w:rPr>
        <w:t xml:space="preserve"> Traversal</w:t>
      </w:r>
    </w:p>
    <w:p w14:paraId="3FFCCC91" w14:textId="77777777" w:rsidR="001A29B5" w:rsidRPr="001A29B5" w:rsidRDefault="001A29B5" w:rsidP="001A29B5">
      <w:pPr>
        <w:numPr>
          <w:ilvl w:val="0"/>
          <w:numId w:val="10"/>
        </w:numPr>
      </w:pPr>
      <w:r w:rsidRPr="001A29B5">
        <w:rPr>
          <w:b/>
          <w:bCs/>
        </w:rPr>
        <w:t>Definition:</w:t>
      </w:r>
      <w:r w:rsidRPr="001A29B5">
        <w:t xml:space="preserve"> Visit the </w:t>
      </w:r>
      <w:r w:rsidRPr="001A29B5">
        <w:rPr>
          <w:b/>
          <w:bCs/>
        </w:rPr>
        <w:t>left subtree first</w:t>
      </w:r>
      <w:r w:rsidRPr="001A29B5">
        <w:t xml:space="preserve">, then the </w:t>
      </w:r>
      <w:r w:rsidRPr="001A29B5">
        <w:rPr>
          <w:b/>
          <w:bCs/>
        </w:rPr>
        <w:t>root node</w:t>
      </w:r>
      <w:r w:rsidRPr="001A29B5">
        <w:t xml:space="preserve">, and finally the </w:t>
      </w:r>
      <w:r w:rsidRPr="001A29B5">
        <w:rPr>
          <w:b/>
          <w:bCs/>
        </w:rPr>
        <w:t>right subtree</w:t>
      </w:r>
      <w:r w:rsidRPr="001A29B5">
        <w:t>.</w:t>
      </w:r>
    </w:p>
    <w:p w14:paraId="6040BA67" w14:textId="77777777" w:rsidR="001A29B5" w:rsidRPr="001A29B5" w:rsidRDefault="001A29B5" w:rsidP="001A29B5">
      <w:pPr>
        <w:numPr>
          <w:ilvl w:val="0"/>
          <w:numId w:val="10"/>
        </w:numPr>
      </w:pPr>
      <w:r w:rsidRPr="001A29B5">
        <w:rPr>
          <w:b/>
          <w:bCs/>
        </w:rPr>
        <w:t>Order:</w:t>
      </w:r>
      <w:r w:rsidRPr="001A29B5">
        <w:t xml:space="preserve"> Left → Root → Right</w:t>
      </w:r>
    </w:p>
    <w:p w14:paraId="5526C219" w14:textId="77777777" w:rsidR="001A29B5" w:rsidRPr="001A29B5" w:rsidRDefault="001A29B5" w:rsidP="001A29B5">
      <w:pPr>
        <w:numPr>
          <w:ilvl w:val="0"/>
          <w:numId w:val="10"/>
        </w:numPr>
        <w:rPr>
          <w:b/>
          <w:bCs/>
        </w:rPr>
      </w:pPr>
      <w:r w:rsidRPr="001A29B5">
        <w:rPr>
          <w:b/>
          <w:bCs/>
        </w:rPr>
        <w:t>Usage:</w:t>
      </w:r>
      <w:r w:rsidRPr="001A29B5">
        <w:t xml:space="preserve"> In a </w:t>
      </w:r>
      <w:r w:rsidRPr="001A29B5">
        <w:rPr>
          <w:b/>
          <w:bCs/>
        </w:rPr>
        <w:t>Binary Search Tree (BST)</w:t>
      </w:r>
      <w:r w:rsidRPr="001A29B5">
        <w:t xml:space="preserve">, </w:t>
      </w:r>
      <w:proofErr w:type="spellStart"/>
      <w:r w:rsidRPr="001A29B5">
        <w:t>inorder</w:t>
      </w:r>
      <w:proofErr w:type="spellEnd"/>
      <w:r w:rsidRPr="001A29B5">
        <w:t xml:space="preserve"> traversal gives nodes in </w:t>
      </w:r>
      <w:r w:rsidRPr="001A29B5">
        <w:rPr>
          <w:b/>
          <w:bCs/>
        </w:rPr>
        <w:t>sorted order</w:t>
      </w:r>
      <w:r w:rsidRPr="001A29B5">
        <w:t>.</w:t>
      </w:r>
    </w:p>
    <w:p w14:paraId="217D28F2" w14:textId="28CCD57C" w:rsidR="001A29B5" w:rsidRPr="001A29B5" w:rsidRDefault="001A29B5" w:rsidP="001A29B5">
      <w:pPr>
        <w:rPr>
          <w:b/>
          <w:bCs/>
        </w:rPr>
      </w:pPr>
      <w:r w:rsidRPr="001A29B5">
        <w:rPr>
          <w:b/>
          <w:bCs/>
        </w:rPr>
        <w:t>2. Preorder Traversal</w:t>
      </w:r>
    </w:p>
    <w:p w14:paraId="5998932B" w14:textId="77777777" w:rsidR="001A29B5" w:rsidRPr="001A29B5" w:rsidRDefault="001A29B5" w:rsidP="001A29B5">
      <w:pPr>
        <w:numPr>
          <w:ilvl w:val="0"/>
          <w:numId w:val="11"/>
        </w:numPr>
      </w:pPr>
      <w:r w:rsidRPr="001A29B5">
        <w:rPr>
          <w:b/>
          <w:bCs/>
        </w:rPr>
        <w:t>Definition:</w:t>
      </w:r>
      <w:r w:rsidRPr="001A29B5">
        <w:t xml:space="preserve"> Visit the </w:t>
      </w:r>
      <w:r w:rsidRPr="001A29B5">
        <w:rPr>
          <w:b/>
          <w:bCs/>
        </w:rPr>
        <w:t>root node first</w:t>
      </w:r>
      <w:r w:rsidRPr="001A29B5">
        <w:t xml:space="preserve">, then the </w:t>
      </w:r>
      <w:r w:rsidRPr="001A29B5">
        <w:rPr>
          <w:b/>
          <w:bCs/>
        </w:rPr>
        <w:t>left subtree</w:t>
      </w:r>
      <w:r w:rsidRPr="001A29B5">
        <w:t xml:space="preserve">, and finally the </w:t>
      </w:r>
      <w:r w:rsidRPr="001A29B5">
        <w:rPr>
          <w:b/>
          <w:bCs/>
        </w:rPr>
        <w:t>right subtree</w:t>
      </w:r>
      <w:r w:rsidRPr="001A29B5">
        <w:t>.</w:t>
      </w:r>
    </w:p>
    <w:p w14:paraId="4D52CEDC" w14:textId="77777777" w:rsidR="001A29B5" w:rsidRPr="001A29B5" w:rsidRDefault="001A29B5" w:rsidP="001A29B5">
      <w:pPr>
        <w:numPr>
          <w:ilvl w:val="0"/>
          <w:numId w:val="11"/>
        </w:numPr>
      </w:pPr>
      <w:r w:rsidRPr="001A29B5">
        <w:rPr>
          <w:b/>
          <w:bCs/>
        </w:rPr>
        <w:t>Order:</w:t>
      </w:r>
      <w:r w:rsidRPr="001A29B5">
        <w:t xml:space="preserve"> Root → Left → Right</w:t>
      </w:r>
    </w:p>
    <w:p w14:paraId="7CD69985" w14:textId="77777777" w:rsidR="001A29B5" w:rsidRPr="001A29B5" w:rsidRDefault="001A29B5" w:rsidP="001A29B5">
      <w:pPr>
        <w:numPr>
          <w:ilvl w:val="0"/>
          <w:numId w:val="11"/>
        </w:numPr>
      </w:pPr>
      <w:r w:rsidRPr="001A29B5">
        <w:rPr>
          <w:b/>
          <w:bCs/>
        </w:rPr>
        <w:t>Usage:</w:t>
      </w:r>
      <w:r w:rsidRPr="001A29B5">
        <w:t xml:space="preserve"> Useful for creating a </w:t>
      </w:r>
      <w:r w:rsidRPr="001A29B5">
        <w:rPr>
          <w:b/>
          <w:bCs/>
        </w:rPr>
        <w:t>copy of the tree</w:t>
      </w:r>
      <w:r w:rsidRPr="001A29B5">
        <w:t xml:space="preserve"> or for problems where the root must be processed before its children.</w:t>
      </w:r>
    </w:p>
    <w:p w14:paraId="4FCC8E15" w14:textId="4AF120EF" w:rsidR="001A29B5" w:rsidRPr="001A29B5" w:rsidRDefault="001A29B5" w:rsidP="001A29B5"/>
    <w:p w14:paraId="7573A4C0" w14:textId="77777777" w:rsidR="001A29B5" w:rsidRPr="001A29B5" w:rsidRDefault="001A29B5" w:rsidP="001A29B5">
      <w:pPr>
        <w:rPr>
          <w:b/>
          <w:bCs/>
        </w:rPr>
      </w:pPr>
      <w:r w:rsidRPr="001A29B5">
        <w:rPr>
          <w:b/>
          <w:bCs/>
        </w:rPr>
        <w:t xml:space="preserve">3. </w:t>
      </w:r>
      <w:proofErr w:type="spellStart"/>
      <w:r w:rsidRPr="001A29B5">
        <w:rPr>
          <w:b/>
          <w:bCs/>
        </w:rPr>
        <w:t>Postorder</w:t>
      </w:r>
      <w:proofErr w:type="spellEnd"/>
      <w:r w:rsidRPr="001A29B5">
        <w:rPr>
          <w:b/>
          <w:bCs/>
        </w:rPr>
        <w:t xml:space="preserve"> Traversal</w:t>
      </w:r>
    </w:p>
    <w:p w14:paraId="708453E1" w14:textId="77777777" w:rsidR="001A29B5" w:rsidRPr="001A29B5" w:rsidRDefault="001A29B5" w:rsidP="001A29B5">
      <w:pPr>
        <w:numPr>
          <w:ilvl w:val="0"/>
          <w:numId w:val="12"/>
        </w:numPr>
      </w:pPr>
      <w:r w:rsidRPr="001A29B5">
        <w:rPr>
          <w:b/>
          <w:bCs/>
        </w:rPr>
        <w:t>Definition:</w:t>
      </w:r>
      <w:r w:rsidRPr="001A29B5">
        <w:t xml:space="preserve"> Visit the </w:t>
      </w:r>
      <w:r w:rsidRPr="001A29B5">
        <w:rPr>
          <w:b/>
          <w:bCs/>
        </w:rPr>
        <w:t>left subtree first</w:t>
      </w:r>
      <w:r w:rsidRPr="001A29B5">
        <w:t xml:space="preserve">, then the </w:t>
      </w:r>
      <w:r w:rsidRPr="001A29B5">
        <w:rPr>
          <w:b/>
          <w:bCs/>
        </w:rPr>
        <w:t>right subtree</w:t>
      </w:r>
      <w:r w:rsidRPr="001A29B5">
        <w:t xml:space="preserve">, and finally the </w:t>
      </w:r>
      <w:r w:rsidRPr="001A29B5">
        <w:rPr>
          <w:b/>
          <w:bCs/>
        </w:rPr>
        <w:t>root node</w:t>
      </w:r>
      <w:r w:rsidRPr="001A29B5">
        <w:t>.</w:t>
      </w:r>
    </w:p>
    <w:p w14:paraId="1F92E1F1" w14:textId="77777777" w:rsidR="001A29B5" w:rsidRPr="001A29B5" w:rsidRDefault="001A29B5" w:rsidP="001A29B5">
      <w:pPr>
        <w:numPr>
          <w:ilvl w:val="0"/>
          <w:numId w:val="12"/>
        </w:numPr>
      </w:pPr>
      <w:r w:rsidRPr="001A29B5">
        <w:rPr>
          <w:b/>
          <w:bCs/>
        </w:rPr>
        <w:t>Order:</w:t>
      </w:r>
      <w:r w:rsidRPr="001A29B5">
        <w:t xml:space="preserve"> Left → Right → Root</w:t>
      </w:r>
    </w:p>
    <w:p w14:paraId="60F2901F" w14:textId="77777777" w:rsidR="001A29B5" w:rsidRPr="001A29B5" w:rsidRDefault="001A29B5" w:rsidP="001A29B5">
      <w:pPr>
        <w:numPr>
          <w:ilvl w:val="0"/>
          <w:numId w:val="12"/>
        </w:numPr>
      </w:pPr>
      <w:r w:rsidRPr="001A29B5">
        <w:rPr>
          <w:b/>
          <w:bCs/>
        </w:rPr>
        <w:t>Usage:</w:t>
      </w:r>
      <w:r w:rsidRPr="001A29B5">
        <w:t xml:space="preserve"> Useful for </w:t>
      </w:r>
      <w:r w:rsidRPr="001A29B5">
        <w:rPr>
          <w:b/>
          <w:bCs/>
        </w:rPr>
        <w:t>deleting a tree</w:t>
      </w:r>
      <w:r w:rsidRPr="001A29B5">
        <w:t xml:space="preserve"> (because children are handled before the root) or evaluating </w:t>
      </w:r>
      <w:r w:rsidRPr="001A29B5">
        <w:rPr>
          <w:b/>
          <w:bCs/>
        </w:rPr>
        <w:t>expression trees</w:t>
      </w:r>
    </w:p>
    <w:p w14:paraId="2991E02A" w14:textId="20412425" w:rsidR="0079774F" w:rsidRDefault="0079774F"/>
    <w:sectPr w:rsidR="00797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E15E0E"/>
    <w:multiLevelType w:val="multilevel"/>
    <w:tmpl w:val="07D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C6D15"/>
    <w:multiLevelType w:val="multilevel"/>
    <w:tmpl w:val="04B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E1B47"/>
    <w:multiLevelType w:val="multilevel"/>
    <w:tmpl w:val="2FC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93931">
    <w:abstractNumId w:val="8"/>
  </w:num>
  <w:num w:numId="2" w16cid:durableId="946959116">
    <w:abstractNumId w:val="6"/>
  </w:num>
  <w:num w:numId="3" w16cid:durableId="195313131">
    <w:abstractNumId w:val="5"/>
  </w:num>
  <w:num w:numId="4" w16cid:durableId="1548301805">
    <w:abstractNumId w:val="4"/>
  </w:num>
  <w:num w:numId="5" w16cid:durableId="1294598553">
    <w:abstractNumId w:val="7"/>
  </w:num>
  <w:num w:numId="6" w16cid:durableId="2059666741">
    <w:abstractNumId w:val="3"/>
  </w:num>
  <w:num w:numId="7" w16cid:durableId="1217084640">
    <w:abstractNumId w:val="2"/>
  </w:num>
  <w:num w:numId="8" w16cid:durableId="147088916">
    <w:abstractNumId w:val="1"/>
  </w:num>
  <w:num w:numId="9" w16cid:durableId="437801962">
    <w:abstractNumId w:val="0"/>
  </w:num>
  <w:num w:numId="10" w16cid:durableId="2062096393">
    <w:abstractNumId w:val="11"/>
  </w:num>
  <w:num w:numId="11" w16cid:durableId="1732537886">
    <w:abstractNumId w:val="10"/>
  </w:num>
  <w:num w:numId="12" w16cid:durableId="110901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9B5"/>
    <w:rsid w:val="0029639D"/>
    <w:rsid w:val="00326F90"/>
    <w:rsid w:val="005D4E1F"/>
    <w:rsid w:val="007977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B37D1"/>
  <w14:defaultImageDpi w14:val="300"/>
  <w15:docId w15:val="{BF14A4F9-B1E8-4BC2-B70F-B6DC6453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2025-09-28T19:35:00Z</dcterms:modified>
  <cp:category/>
</cp:coreProperties>
</file>