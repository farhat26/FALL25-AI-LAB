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4DC71" w14:textId="72E79767" w:rsidR="00F80469" w:rsidRDefault="00000000" w:rsidP="00DA3676">
      <w:r>
        <w:t xml:space="preserve">Breadth-First Search (BFS) </w:t>
      </w:r>
    </w:p>
    <w:p w14:paraId="09299CC4" w14:textId="77777777" w:rsidR="00F80469" w:rsidRDefault="00000000">
      <w:r>
        <w:t>1. A class named BFS is created to encapsulate the graph and the traversal process.</w:t>
      </w:r>
    </w:p>
    <w:p w14:paraId="1C6FCA25" w14:textId="77777777" w:rsidR="00F80469" w:rsidRDefault="00000000">
      <w:r>
        <w:t>2. Inside the class, the __init__ method takes the graph as input and initializes an empty 'visited' list.</w:t>
      </w:r>
    </w:p>
    <w:p w14:paraId="07AAB71A" w14:textId="77777777" w:rsidR="00F80469" w:rsidRDefault="00000000">
      <w:r>
        <w:t>3. The 'search' method performs BFS starting from a given node and looks for a target node (goal).</w:t>
      </w:r>
    </w:p>
    <w:p w14:paraId="3B3F02C3" w14:textId="77777777" w:rsidR="00F80469" w:rsidRDefault="00000000">
      <w:r>
        <w:t>4. A list called 'level' keeps track of the current nodes being explored.</w:t>
      </w:r>
    </w:p>
    <w:p w14:paraId="7B59D405" w14:textId="77777777" w:rsidR="00F80469" w:rsidRDefault="00000000">
      <w:r>
        <w:t>5. For each node in the current level: if it has not been visited, it is marked as visited.</w:t>
      </w:r>
    </w:p>
    <w:p w14:paraId="4027B436" w14:textId="77777777" w:rsidR="00F80469" w:rsidRDefault="00000000">
      <w:r>
        <w:t>6. If the node is the target, the search stops and 'Found' is printed.</w:t>
      </w:r>
    </w:p>
    <w:p w14:paraId="4E3940C7" w14:textId="77777777" w:rsidR="00F80469" w:rsidRDefault="00000000">
      <w:r>
        <w:t>7. If not, all of its children are added to 'next_level', which represents the nodes to be explored in the next round.</w:t>
      </w:r>
    </w:p>
    <w:p w14:paraId="0576DEE0" w14:textId="77777777" w:rsidR="00F80469" w:rsidRDefault="00000000">
      <w:r>
        <w:t>8. After finishing the current level, the search continues with the next level until either the goal is found or all nodes are explored.</w:t>
      </w:r>
    </w:p>
    <w:p w14:paraId="3C50DCEA" w14:textId="77777777" w:rsidR="00F80469" w:rsidRDefault="00000000">
      <w:r>
        <w:t>9. The 'get_visited' method is used to return the order in which nodes were visited during the search.</w:t>
      </w:r>
    </w:p>
    <w:p w14:paraId="009CDC3B" w14:textId="39A83005" w:rsidR="00F80469" w:rsidRDefault="00F80469"/>
    <w:p w14:paraId="360AAF87" w14:textId="0DF95D3E" w:rsidR="00DA3676" w:rsidRDefault="00DA3676">
      <w:proofErr w:type="spellStart"/>
      <w:proofErr w:type="gramStart"/>
      <w:r>
        <w:t>Bfs</w:t>
      </w:r>
      <w:proofErr w:type="spellEnd"/>
      <w:r>
        <w:t xml:space="preserve">  (</w:t>
      </w:r>
      <w:proofErr w:type="gramEnd"/>
      <w:r>
        <w:t>with queue)</w:t>
      </w:r>
    </w:p>
    <w:p w14:paraId="0245A748" w14:textId="77777777" w:rsidR="00DA3676" w:rsidRPr="00DA3676" w:rsidRDefault="00DA3676" w:rsidP="00DA3676">
      <w:r w:rsidRPr="00DA3676">
        <w:t>1. A class named '</w:t>
      </w:r>
      <w:proofErr w:type="spellStart"/>
      <w:r w:rsidRPr="00DA3676">
        <w:t>BreadthFirstSearch</w:t>
      </w:r>
      <w:proofErr w:type="spellEnd"/>
      <w:r w:rsidRPr="00DA3676">
        <w:t>' is defined. It stores the graph and a list of visited nodes (called 'traversed').</w:t>
      </w:r>
    </w:p>
    <w:p w14:paraId="452F1ED1" w14:textId="77777777" w:rsidR="00DA3676" w:rsidRPr="00DA3676" w:rsidRDefault="00DA3676" w:rsidP="00DA3676">
      <w:r w:rsidRPr="00DA3676">
        <w:t>2. The '__</w:t>
      </w:r>
      <w:proofErr w:type="spellStart"/>
      <w:r w:rsidRPr="00DA3676">
        <w:t>init</w:t>
      </w:r>
      <w:proofErr w:type="spellEnd"/>
      <w:r w:rsidRPr="00DA3676">
        <w:t>__' method takes the graph as input and prepares an empty list for traversal history.</w:t>
      </w:r>
    </w:p>
    <w:p w14:paraId="3BBE1178" w14:textId="77777777" w:rsidR="00DA3676" w:rsidRPr="00DA3676" w:rsidRDefault="00DA3676" w:rsidP="00DA3676">
      <w:r w:rsidRPr="00DA3676">
        <w:t>3. The 'run' method begins the search from a given start node towards a goal node.</w:t>
      </w:r>
    </w:p>
    <w:p w14:paraId="05B0F566" w14:textId="77777777" w:rsidR="00DA3676" w:rsidRPr="00DA3676" w:rsidRDefault="00DA3676" w:rsidP="00DA3676">
      <w:r w:rsidRPr="00DA3676">
        <w:t>4. A queue is used to keep track of nodes to explore. Initially, the start node is added to the queue.</w:t>
      </w:r>
    </w:p>
    <w:p w14:paraId="70C3047F" w14:textId="77777777" w:rsidR="00DA3676" w:rsidRPr="00DA3676" w:rsidRDefault="00DA3676" w:rsidP="00DA3676">
      <w:r w:rsidRPr="00DA3676">
        <w:t>5. While the queue is not empty, the first node is removed and checked.</w:t>
      </w:r>
    </w:p>
    <w:p w14:paraId="0490700E" w14:textId="77777777" w:rsidR="00DA3676" w:rsidRPr="00DA3676" w:rsidRDefault="00DA3676" w:rsidP="00DA3676">
      <w:r w:rsidRPr="00DA3676">
        <w:t>6. If this node has not been visited, it is added to the traversed list.</w:t>
      </w:r>
    </w:p>
    <w:p w14:paraId="34277C90" w14:textId="77777777" w:rsidR="00DA3676" w:rsidRPr="00DA3676" w:rsidRDefault="00DA3676" w:rsidP="00DA3676">
      <w:r w:rsidRPr="00DA3676">
        <w:t>7. If the node is the goal, the search prints 'Target Found' and ends.</w:t>
      </w:r>
    </w:p>
    <w:p w14:paraId="69E271FB" w14:textId="77777777" w:rsidR="00DA3676" w:rsidRPr="00DA3676" w:rsidRDefault="00DA3676" w:rsidP="00DA3676">
      <w:r w:rsidRPr="00DA3676">
        <w:t>8. If not the goal, all children of the current node are added to the queue for later exploration.</w:t>
      </w:r>
    </w:p>
    <w:p w14:paraId="2F3BA9F0" w14:textId="77777777" w:rsidR="00DA3676" w:rsidRPr="00DA3676" w:rsidRDefault="00DA3676" w:rsidP="00DA3676">
      <w:r w:rsidRPr="00DA3676">
        <w:lastRenderedPageBreak/>
        <w:t>9. If the queue becomes empty without finding the goal, the program prints 'Target Not Found'.</w:t>
      </w:r>
    </w:p>
    <w:p w14:paraId="1EF32A6A" w14:textId="77777777" w:rsidR="00DA3676" w:rsidRPr="00DA3676" w:rsidRDefault="00DA3676" w:rsidP="00DA3676">
      <w:r w:rsidRPr="00DA3676">
        <w:t>10. The '</w:t>
      </w:r>
      <w:proofErr w:type="spellStart"/>
      <w:r w:rsidRPr="00DA3676">
        <w:t>get_traversed</w:t>
      </w:r>
      <w:proofErr w:type="spellEnd"/>
      <w:r w:rsidRPr="00DA3676">
        <w:t>' method returns the full order of nodes that were visited during the search.</w:t>
      </w:r>
    </w:p>
    <w:p w14:paraId="25F0FC3B" w14:textId="77777777" w:rsidR="00DA3676" w:rsidRDefault="00DA3676"/>
    <w:sectPr w:rsidR="00DA3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895191">
    <w:abstractNumId w:val="8"/>
  </w:num>
  <w:num w:numId="2" w16cid:durableId="1184588507">
    <w:abstractNumId w:val="6"/>
  </w:num>
  <w:num w:numId="3" w16cid:durableId="1810702076">
    <w:abstractNumId w:val="5"/>
  </w:num>
  <w:num w:numId="4" w16cid:durableId="2104839371">
    <w:abstractNumId w:val="4"/>
  </w:num>
  <w:num w:numId="5" w16cid:durableId="1922056577">
    <w:abstractNumId w:val="7"/>
  </w:num>
  <w:num w:numId="6" w16cid:durableId="76635687">
    <w:abstractNumId w:val="3"/>
  </w:num>
  <w:num w:numId="7" w16cid:durableId="1539079851">
    <w:abstractNumId w:val="2"/>
  </w:num>
  <w:num w:numId="8" w16cid:durableId="814027896">
    <w:abstractNumId w:val="1"/>
  </w:num>
  <w:num w:numId="9" w16cid:durableId="73551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679"/>
    <w:rsid w:val="0029639D"/>
    <w:rsid w:val="00326F90"/>
    <w:rsid w:val="00AA1D8D"/>
    <w:rsid w:val="00B47730"/>
    <w:rsid w:val="00CB0664"/>
    <w:rsid w:val="00DA3676"/>
    <w:rsid w:val="00F80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71CD7"/>
  <w14:defaultImageDpi w14:val="300"/>
  <w15:docId w15:val="{C376A8D5-B76B-492C-B33D-43051B03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2025-09-28T19:46:00Z</dcterms:modified>
  <cp:category/>
</cp:coreProperties>
</file>